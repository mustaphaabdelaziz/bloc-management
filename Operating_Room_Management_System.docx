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0C3E7" w14:textId="77777777" w:rsidR="00A56BEF" w:rsidRDefault="00000000">
      <w:pPr>
        <w:pStyle w:val="Title"/>
      </w:pPr>
      <w:r>
        <w:t>Operating Room Management System Specification</w:t>
      </w:r>
    </w:p>
    <w:p w14:paraId="78E8598B" w14:textId="77777777" w:rsidR="00A56BEF" w:rsidRDefault="00000000">
      <w:pPr>
        <w:pStyle w:val="Heading1"/>
      </w:pPr>
      <w:r>
        <w:t>Objective</w:t>
      </w:r>
    </w:p>
    <w:p w14:paraId="04C02788" w14:textId="77777777" w:rsidR="00A56BEF" w:rsidRDefault="00000000">
      <w:r>
        <w:t>I want to manage the operating room activity and consumption so it can help the administration take decisions and pay surgeons and medical staff based on specific calculation rules.</w:t>
      </w:r>
    </w:p>
    <w:p w14:paraId="5AB92D99" w14:textId="77777777" w:rsidR="00A56BEF" w:rsidRDefault="00000000">
      <w:pPr>
        <w:pStyle w:val="Heading1"/>
      </w:pPr>
      <w:r>
        <w:t>Calculation Methods for Surgeons</w:t>
      </w:r>
    </w:p>
    <w:p w14:paraId="0D173255" w14:textId="77777777" w:rsidR="00A56BEF" w:rsidRDefault="00000000">
      <w:r>
        <w:t>The calculation for surgeons can be done in 2 ways. It’s based on the contract, so both methods are possible:</w:t>
      </w:r>
    </w:p>
    <w:p w14:paraId="4DF2A1FF" w14:textId="77777777" w:rsidR="00A56BEF" w:rsidRDefault="00000000">
      <w:r>
        <w:t>Method 1: Allocation of the Operating Room:</w:t>
      </w:r>
    </w:p>
    <w:p w14:paraId="703D9989" w14:textId="77777777" w:rsidR="00A56BEF" w:rsidRDefault="00000000">
      <w:r>
        <w:t>- The surgeon negotiates with the patient for the procedure price, and the patient pays the surgeon directly without the clinic’s involvement.</w:t>
      </w:r>
    </w:p>
    <w:p w14:paraId="06381E2D" w14:textId="77777777" w:rsidR="00A56BEF" w:rsidRDefault="00000000">
      <w:r>
        <w:t>- After completing the surgery, the surgeon pays the clinic for the operating room allocation.</w:t>
      </w:r>
    </w:p>
    <w:p w14:paraId="31EA4C23" w14:textId="77777777" w:rsidR="00A56BEF" w:rsidRDefault="00000000">
      <w:r>
        <w:t>- If the clinic provides any material to the surgeon, he also pays for it.</w:t>
      </w:r>
    </w:p>
    <w:p w14:paraId="04779F81" w14:textId="77777777" w:rsidR="00A56BEF" w:rsidRDefault="00000000">
      <w:r>
        <w:t>- The operating room is allocated for a particular time and billed hourly (e.g., Surgeon 1 allocation hourly rate is 20,000 DA).</w:t>
      </w:r>
    </w:p>
    <w:p w14:paraId="7C2EC198" w14:textId="77777777" w:rsidR="00A56BEF" w:rsidRDefault="00000000">
      <w:r>
        <w:t>Method 2: Percentage (%):</w:t>
      </w:r>
    </w:p>
    <w:p w14:paraId="28C5EB17" w14:textId="77777777" w:rsidR="00A56BEF" w:rsidRDefault="00000000">
      <w:r>
        <w:t>- The clinic takes a percentage of the surgical procedure, and the surgeon takes the rest.</w:t>
      </w:r>
    </w:p>
    <w:p w14:paraId="4BD8A965" w14:textId="77777777" w:rsidR="00A56BEF" w:rsidRDefault="00000000">
      <w:r>
        <w:t>- Example: 60% for the clinic and 40% for the surgeon.</w:t>
      </w:r>
    </w:p>
    <w:p w14:paraId="51E771F0" w14:textId="77777777" w:rsidR="00A56BEF" w:rsidRDefault="00000000">
      <w:pPr>
        <w:pStyle w:val="Heading1"/>
      </w:pPr>
      <w:r>
        <w:t>Prestation Attributes</w:t>
      </w:r>
    </w:p>
    <w:p w14:paraId="370AF3C2" w14:textId="77777777" w:rsidR="00A56BEF" w:rsidRDefault="00000000">
      <w:r>
        <w:t>Each prestation has the following attributes:</w:t>
      </w:r>
    </w:p>
    <w:p w14:paraId="3A361EB6" w14:textId="77777777" w:rsidR="00A56BEF" w:rsidRDefault="00000000">
      <w:r>
        <w:t>- Code</w:t>
      </w:r>
    </w:p>
    <w:p w14:paraId="4944FFA9" w14:textId="77777777" w:rsidR="00A56BEF" w:rsidRDefault="00000000">
      <w:r>
        <w:t>- Designation</w:t>
      </w:r>
    </w:p>
    <w:p w14:paraId="7710E489" w14:textId="77777777" w:rsidR="00A56BEF" w:rsidRDefault="00000000">
      <w:r>
        <w:t>- Specialty (reference to the Specialty model)</w:t>
      </w:r>
    </w:p>
    <w:p w14:paraId="5E1C5C6B" w14:textId="77777777" w:rsidR="00A56BEF" w:rsidRDefault="00000000">
      <w:r>
        <w:t>- Price (Excl. Tax)</w:t>
      </w:r>
    </w:p>
    <w:p w14:paraId="0112706F" w14:textId="77777777" w:rsidR="00A56BEF" w:rsidRDefault="00000000">
      <w:r>
        <w:t>- VAT</w:t>
      </w:r>
    </w:p>
    <w:p w14:paraId="3B6FF398" w14:textId="77777777" w:rsidR="00A56BEF" w:rsidRDefault="00000000">
      <w:r>
        <w:lastRenderedPageBreak/>
        <w:t>- Duration (minutes)</w:t>
      </w:r>
    </w:p>
    <w:p w14:paraId="50E0DA92" w14:textId="77777777" w:rsidR="00A56BEF" w:rsidRDefault="00000000">
      <w:r>
        <w:t>- Exceeded Duration Unit (minutes)</w:t>
      </w:r>
    </w:p>
    <w:p w14:paraId="5D2DFBDD" w14:textId="77777777" w:rsidR="00A56BEF" w:rsidRDefault="00000000">
      <w:r>
        <w:t>- Exceeded Duration Fee</w:t>
      </w:r>
    </w:p>
    <w:p w14:paraId="48242B8B" w14:textId="77777777" w:rsidR="00A56BEF" w:rsidRDefault="00000000">
      <w:r>
        <w:t>- Urgent Fees</w:t>
      </w:r>
    </w:p>
    <w:p w14:paraId="2EA760AB" w14:textId="77777777" w:rsidR="00A56BEF" w:rsidRDefault="00000000">
      <w:pPr>
        <w:pStyle w:val="Heading1"/>
      </w:pPr>
      <w:r>
        <w:t>Patient</w:t>
      </w:r>
    </w:p>
    <w:p w14:paraId="66344C8C" w14:textId="77777777" w:rsidR="00A56BEF" w:rsidRDefault="00000000">
      <w:r>
        <w:t>Attributes:</w:t>
      </w:r>
    </w:p>
    <w:p w14:paraId="7F697B2F" w14:textId="77777777" w:rsidR="00A56BEF" w:rsidRDefault="00000000">
      <w:r>
        <w:t>- Unique code (generated automatically by the system)</w:t>
      </w:r>
    </w:p>
    <w:p w14:paraId="0CA7C299" w14:textId="77777777" w:rsidR="00A56BEF" w:rsidRDefault="00000000">
      <w:r>
        <w:t>- NIN (National Identification Number)</w:t>
      </w:r>
    </w:p>
    <w:p w14:paraId="1AE11943" w14:textId="77777777" w:rsidR="00A56BEF" w:rsidRDefault="00000000">
      <w:r>
        <w:t>- First name</w:t>
      </w:r>
    </w:p>
    <w:p w14:paraId="4892E33A" w14:textId="77777777" w:rsidR="00A56BEF" w:rsidRDefault="00000000">
      <w:r>
        <w:t>- Last name</w:t>
      </w:r>
    </w:p>
    <w:p w14:paraId="4623F146" w14:textId="77777777" w:rsidR="00A56BEF" w:rsidRDefault="00000000">
      <w:r>
        <w:t>- Father’s name</w:t>
      </w:r>
    </w:p>
    <w:p w14:paraId="6BEBF606" w14:textId="77777777" w:rsidR="00A56BEF" w:rsidRDefault="00000000">
      <w:r>
        <w:t>- Date of birth or presumed age</w:t>
      </w:r>
    </w:p>
    <w:p w14:paraId="564A3E16" w14:textId="77777777" w:rsidR="00A56BEF" w:rsidRDefault="00000000">
      <w:r>
        <w:t>- Phone</w:t>
      </w:r>
    </w:p>
    <w:p w14:paraId="793CC035" w14:textId="77777777" w:rsidR="00A56BEF" w:rsidRDefault="00000000">
      <w:pPr>
        <w:pStyle w:val="Heading1"/>
      </w:pPr>
      <w:r>
        <w:t>Surgeon</w:t>
      </w:r>
    </w:p>
    <w:p w14:paraId="2AA6B8E0" w14:textId="77777777" w:rsidR="00A56BEF" w:rsidRDefault="00000000">
      <w:r>
        <w:t>Attributes:</w:t>
      </w:r>
    </w:p>
    <w:p w14:paraId="590F3A85" w14:textId="77777777" w:rsidR="00A56BEF" w:rsidRDefault="00000000">
      <w:r>
        <w:t>- Code</w:t>
      </w:r>
    </w:p>
    <w:p w14:paraId="3844F5A8" w14:textId="77777777" w:rsidR="00A56BEF" w:rsidRDefault="00000000">
      <w:r>
        <w:t>- First name</w:t>
      </w:r>
    </w:p>
    <w:p w14:paraId="4890F2BE" w14:textId="77777777" w:rsidR="00A56BEF" w:rsidRDefault="00000000">
      <w:r>
        <w:t>- Last name</w:t>
      </w:r>
    </w:p>
    <w:p w14:paraId="7BBD2C26" w14:textId="77777777" w:rsidR="00A56BEF" w:rsidRDefault="00000000">
      <w:r>
        <w:t>- Date of birth</w:t>
      </w:r>
    </w:p>
    <w:p w14:paraId="2353B8CC" w14:textId="77777777" w:rsidR="00A56BEF" w:rsidRDefault="00000000">
      <w:r>
        <w:t>- Phone</w:t>
      </w:r>
    </w:p>
    <w:p w14:paraId="5DE541D9" w14:textId="77777777" w:rsidR="00A56BEF" w:rsidRDefault="00000000">
      <w:r>
        <w:t>- Specialty (reference to the Specialty model)</w:t>
      </w:r>
    </w:p>
    <w:p w14:paraId="3F1C1692" w14:textId="77777777" w:rsidR="00A56BEF" w:rsidRDefault="00000000">
      <w:pPr>
        <w:pStyle w:val="Heading1"/>
      </w:pPr>
      <w:r>
        <w:t>Medical Staff</w:t>
      </w:r>
    </w:p>
    <w:p w14:paraId="339AB8BB" w14:textId="77777777" w:rsidR="00A56BEF" w:rsidRDefault="00000000">
      <w:r>
        <w:t>Attributes:</w:t>
      </w:r>
    </w:p>
    <w:p w14:paraId="51ADA1AB" w14:textId="77777777" w:rsidR="00A56BEF" w:rsidRDefault="00000000">
      <w:r>
        <w:t>- Code</w:t>
      </w:r>
    </w:p>
    <w:p w14:paraId="0D1FFEC2" w14:textId="77777777" w:rsidR="00A56BEF" w:rsidRDefault="00000000">
      <w:r>
        <w:t>- First name</w:t>
      </w:r>
    </w:p>
    <w:p w14:paraId="1F7CFF97" w14:textId="77777777" w:rsidR="00A56BEF" w:rsidRDefault="00000000">
      <w:r>
        <w:lastRenderedPageBreak/>
        <w:t>- Last name</w:t>
      </w:r>
    </w:p>
    <w:p w14:paraId="196616A7" w14:textId="77777777" w:rsidR="00A56BEF" w:rsidRDefault="00000000">
      <w:r>
        <w:t>- Date of birth</w:t>
      </w:r>
    </w:p>
    <w:p w14:paraId="7C7FD37D" w14:textId="77777777" w:rsidR="00A56BEF" w:rsidRDefault="00000000">
      <w:r>
        <w:t>- Phone</w:t>
      </w:r>
    </w:p>
    <w:p w14:paraId="4EE165E9" w14:textId="77777777" w:rsidR="00A56BEF" w:rsidRDefault="00000000">
      <w:r>
        <w:t>- Function (reference to the Function model, multiple allowed)</w:t>
      </w:r>
    </w:p>
    <w:p w14:paraId="380F6D18" w14:textId="77777777" w:rsidR="00A56BEF" w:rsidRDefault="00000000">
      <w:r>
        <w:t>- Attended Surgeries {id of surgery, role (id of function)}</w:t>
      </w:r>
    </w:p>
    <w:p w14:paraId="42D8F634" w14:textId="77777777" w:rsidR="00A56BEF" w:rsidRDefault="00000000">
      <w:r>
        <w:t>- Personal fees when allocated hourly</w:t>
      </w:r>
    </w:p>
    <w:p w14:paraId="186A037B" w14:textId="77777777" w:rsidR="00A56BEF" w:rsidRDefault="00000000">
      <w:pPr>
        <w:pStyle w:val="Heading1"/>
      </w:pPr>
      <w:r>
        <w:t>Function Model</w:t>
      </w:r>
    </w:p>
    <w:p w14:paraId="36145050" w14:textId="77777777" w:rsidR="00A56BEF" w:rsidRDefault="00000000">
      <w:r>
        <w:t>Attributes: Code, Name, Description.</w:t>
      </w:r>
    </w:p>
    <w:p w14:paraId="4459E39B" w14:textId="77777777" w:rsidR="00A56BEF" w:rsidRDefault="00000000">
      <w:pPr>
        <w:pStyle w:val="Heading1"/>
      </w:pPr>
      <w:r>
        <w:t>Specialty Model</w:t>
      </w:r>
    </w:p>
    <w:p w14:paraId="477D8348" w14:textId="77777777" w:rsidR="00A56BEF" w:rsidRDefault="00000000">
      <w:r>
        <w:t>Attributes: Code, Name, Description.</w:t>
      </w:r>
    </w:p>
    <w:p w14:paraId="3522300F" w14:textId="77777777" w:rsidR="00A56BEF" w:rsidRDefault="00000000">
      <w:pPr>
        <w:pStyle w:val="Heading1"/>
      </w:pPr>
      <w:r>
        <w:t>Materials</w:t>
      </w:r>
    </w:p>
    <w:p w14:paraId="7B9A6D30" w14:textId="77777777" w:rsidR="00A56BEF" w:rsidRDefault="00000000">
      <w:r>
        <w:t>Materials are divided into two categories:</w:t>
      </w:r>
    </w:p>
    <w:p w14:paraId="6E5BBE0D" w14:textId="77777777" w:rsidR="00A56BEF" w:rsidRDefault="00000000">
      <w:r>
        <w:t>- Consumables (sutures, gowns, gloves…) → used then discarded.</w:t>
      </w:r>
    </w:p>
    <w:p w14:paraId="5096DD0D" w14:textId="77777777" w:rsidR="00A56BEF" w:rsidRDefault="00000000">
      <w:r>
        <w:t>- Patient Materials (plates, prostheses, pins…) → used for a specific patient.</w:t>
      </w:r>
    </w:p>
    <w:p w14:paraId="46AB1DF4" w14:textId="77777777" w:rsidR="00A56BEF" w:rsidRDefault="00000000">
      <w:r>
        <w:t>Both categories share the same attributes:</w:t>
      </w:r>
    </w:p>
    <w:p w14:paraId="2DA8F880" w14:textId="77777777" w:rsidR="00A56BEF" w:rsidRDefault="00000000">
      <w:r>
        <w:t>- Code</w:t>
      </w:r>
    </w:p>
    <w:p w14:paraId="46521EB1" w14:textId="77777777" w:rsidR="00A56BEF" w:rsidRDefault="00000000">
      <w:r>
        <w:t>- Designation</w:t>
      </w:r>
    </w:p>
    <w:p w14:paraId="57703E1F" w14:textId="77777777" w:rsidR="00A56BEF" w:rsidRDefault="00000000">
      <w:r>
        <w:t>- Price (Excl. Tax)</w:t>
      </w:r>
    </w:p>
    <w:p w14:paraId="080C1297" w14:textId="77777777" w:rsidR="00A56BEF" w:rsidRDefault="00000000">
      <w:r>
        <w:t>- VAT</w:t>
      </w:r>
    </w:p>
    <w:p w14:paraId="5231F0D6" w14:textId="77777777" w:rsidR="00A56BEF" w:rsidRDefault="00000000">
      <w:r>
        <w:t>- Specialty</w:t>
      </w:r>
    </w:p>
    <w:p w14:paraId="60F1349B" w14:textId="77777777" w:rsidR="00A56BEF" w:rsidRDefault="00000000">
      <w:r>
        <w:t>- Stock</w:t>
      </w:r>
    </w:p>
    <w:p w14:paraId="207C099C" w14:textId="77777777" w:rsidR="00A56BEF" w:rsidRDefault="00000000">
      <w:r>
        <w:t>- Arrivals</w:t>
      </w:r>
    </w:p>
    <w:p w14:paraId="51895D58" w14:textId="77777777" w:rsidR="00A56BEF" w:rsidRDefault="00000000">
      <w:r>
        <w:t>- Weighted price calculation</w:t>
      </w:r>
    </w:p>
    <w:p w14:paraId="1DCED13D" w14:textId="77777777" w:rsidR="00A56BEF" w:rsidRDefault="00000000">
      <w:r>
        <w:t>- Each material must follow its unit of measure</w:t>
      </w:r>
    </w:p>
    <w:p w14:paraId="223DC397" w14:textId="77777777" w:rsidR="00A56BEF" w:rsidRDefault="00000000">
      <w:r>
        <w:t>- Stock alert levels</w:t>
      </w:r>
    </w:p>
    <w:p w14:paraId="625F77F2" w14:textId="6B5B9C96" w:rsidR="00FD49DC" w:rsidRDefault="00FD49DC">
      <w:pPr>
        <w:pStyle w:val="Heading1"/>
      </w:pPr>
      <w:r>
        <w:lastRenderedPageBreak/>
        <w:t xml:space="preserve">User </w:t>
      </w:r>
    </w:p>
    <w:p w14:paraId="09E4A793" w14:textId="528AFE2B" w:rsidR="00FD49DC" w:rsidRPr="00FD49DC" w:rsidRDefault="00FD49DC" w:rsidP="00FD49DC">
      <w:r>
        <w:t>Username, password, role or permisions</w:t>
      </w:r>
    </w:p>
    <w:p w14:paraId="368534B3" w14:textId="7EFD9C3B" w:rsidR="00A56BEF" w:rsidRDefault="00000000">
      <w:pPr>
        <w:pStyle w:val="Heading1"/>
      </w:pPr>
      <w:r>
        <w:t>Surgery</w:t>
      </w:r>
    </w:p>
    <w:p w14:paraId="2F437D63" w14:textId="77777777" w:rsidR="00A56BEF" w:rsidRDefault="00000000">
      <w:r>
        <w:t>Every surgery involves multiple entities:</w:t>
      </w:r>
    </w:p>
    <w:p w14:paraId="4B2E07F2" w14:textId="77777777" w:rsidR="00A56BEF" w:rsidRDefault="00000000">
      <w:r>
        <w:t>- Patient</w:t>
      </w:r>
    </w:p>
    <w:p w14:paraId="3FF3A59B" w14:textId="77777777" w:rsidR="00A56BEF" w:rsidRDefault="00000000">
      <w:r>
        <w:t>- Surgeon</w:t>
      </w:r>
    </w:p>
    <w:p w14:paraId="01250B39" w14:textId="77777777" w:rsidR="00A56BEF" w:rsidRDefault="00000000">
      <w:r>
        <w:t>- Involved Medical Staff</w:t>
      </w:r>
    </w:p>
    <w:p w14:paraId="052C2A01" w14:textId="77777777" w:rsidR="00A56BEF" w:rsidRDefault="00000000">
      <w:r>
        <w:t>- Prestation (surgery procedure, limited to surgeon’s specialty)</w:t>
      </w:r>
    </w:p>
    <w:p w14:paraId="0A5426DC" w14:textId="77777777" w:rsidR="00A56BEF" w:rsidRDefault="00000000">
      <w:r>
        <w:t>- Materials (linked to surgeon’s specialty)</w:t>
      </w:r>
    </w:p>
    <w:p w14:paraId="59637143" w14:textId="77777777" w:rsidR="00A56BEF" w:rsidRDefault="00000000">
      <w:r>
        <w:t>Attributes:</w:t>
      </w:r>
    </w:p>
    <w:p w14:paraId="56FCFFC5" w14:textId="77777777" w:rsidR="00A56BEF" w:rsidRDefault="00000000">
      <w:r>
        <w:t>- Unique code (generated automatically)</w:t>
      </w:r>
    </w:p>
    <w:p w14:paraId="42ED1237" w14:textId="77777777" w:rsidR="00A56BEF" w:rsidRDefault="00000000">
      <w:r>
        <w:t>- Begin date/time</w:t>
      </w:r>
    </w:p>
    <w:p w14:paraId="1BE0A62B" w14:textId="77777777" w:rsidR="00A56BEF" w:rsidRDefault="00000000">
      <w:r>
        <w:t>- End date/time</w:t>
      </w:r>
    </w:p>
    <w:p w14:paraId="14537F77" w14:textId="77777777" w:rsidR="00A56BEF" w:rsidRDefault="00000000">
      <w:r>
        <w:t>- If the duration exceeds the prestation duration, a message is displayed to apply extra fees (optional)</w:t>
      </w:r>
    </w:p>
    <w:p w14:paraId="624DA26A" w14:textId="77777777" w:rsidR="00A56BEF" w:rsidRDefault="00000000">
      <w:r>
        <w:t>- Status: Urgent / Planned</w:t>
      </w:r>
    </w:p>
    <w:p w14:paraId="575CA076" w14:textId="77777777" w:rsidR="00A56BEF" w:rsidRDefault="00000000">
      <w:r>
        <w:t>- Consumed materials and their quantity</w:t>
      </w:r>
    </w:p>
    <w:p w14:paraId="1784B48C" w14:textId="77777777" w:rsidR="00A56BEF" w:rsidRDefault="00000000">
      <w:pPr>
        <w:pStyle w:val="Heading1"/>
      </w:pPr>
      <w:r>
        <w:t>Payment Rules</w:t>
      </w:r>
    </w:p>
    <w:p w14:paraId="590F24FE" w14:textId="77777777" w:rsidR="00A56BEF" w:rsidRDefault="00000000">
      <w:r>
        <w:t>If the surgeon’s contract is Method 1 (Operating Room Allocation):</w:t>
      </w:r>
    </w:p>
    <w:p w14:paraId="350AFEB6" w14:textId="77777777" w:rsidR="00A56BEF" w:rsidRDefault="00000000">
      <w:r>
        <w:t>- The surgeon pays the clinic for room allocation + any used materials.</w:t>
      </w:r>
    </w:p>
    <w:p w14:paraId="01DA6F2D" w14:textId="77777777" w:rsidR="00A56BEF" w:rsidRDefault="00000000">
      <w:r>
        <w:t>If the surgeon’s contract is Method 2 (Percentage):</w:t>
      </w:r>
    </w:p>
    <w:p w14:paraId="33E7C9C5" w14:textId="77777777" w:rsidR="00A56BEF" w:rsidRDefault="00000000">
      <w:r>
        <w:t>- Only patient materials are considered.</w:t>
      </w:r>
    </w:p>
    <w:p w14:paraId="5E345BCA" w14:textId="77777777" w:rsidR="00A56BEF" w:rsidRDefault="00000000">
      <w:r>
        <w:t>Surgeon Fees Calculation:</w:t>
      </w:r>
    </w:p>
    <w:p w14:paraId="19B24155" w14:textId="77777777" w:rsidR="00A56BEF" w:rsidRDefault="00000000">
      <w:r>
        <w:t>Method 1 (Allocation): Surgeon pays allocation fees + materials + personal fees.</w:t>
      </w:r>
    </w:p>
    <w:p w14:paraId="66811166" w14:textId="77777777" w:rsidR="00A56BEF" w:rsidRDefault="00000000">
      <w:r>
        <w:t>Method 2 (Percentage): Surgeon amount = (Prestation price – Patient materials) * Surgeon rate from contract.</w:t>
      </w:r>
    </w:p>
    <w:p w14:paraId="008566C0" w14:textId="77777777" w:rsidR="00A56BEF" w:rsidRDefault="00000000">
      <w:pPr>
        <w:pStyle w:val="Heading1"/>
      </w:pPr>
      <w:r>
        <w:lastRenderedPageBreak/>
        <w:t>Reports and Filters</w:t>
      </w:r>
    </w:p>
    <w:p w14:paraId="18C38E6C" w14:textId="77777777" w:rsidR="00A56BEF" w:rsidRDefault="00000000">
      <w:r>
        <w:t>- For every surgeon, display the total amount of all surgeries done in a given period (with filters).</w:t>
      </w:r>
    </w:p>
    <w:p w14:paraId="213B8155" w14:textId="77777777" w:rsidR="00A56BEF" w:rsidRDefault="00000000">
      <w:r>
        <w:t>- For medical staff, display the total number of surgeries they participated in during a given period.</w:t>
      </w:r>
    </w:p>
    <w:p w14:paraId="02DD4C6C" w14:textId="77777777" w:rsidR="00A56BEF" w:rsidRDefault="00000000">
      <w:pPr>
        <w:pStyle w:val="Heading1"/>
      </w:pPr>
      <w:r>
        <w:t>Development Request</w:t>
      </w:r>
    </w:p>
    <w:p w14:paraId="7EC97F58" w14:textId="77777777" w:rsidR="00A56BEF" w:rsidRDefault="00000000">
      <w:r>
        <w:t>I want to create this system from scratch (backend + frontend + database).</w:t>
      </w:r>
    </w:p>
    <w:p w14:paraId="13274CB2" w14:textId="77777777" w:rsidR="00A56BEF" w:rsidRDefault="00000000">
      <w:r>
        <w:t>Tech stack: Express.js, MongoDB, EJS, JavaScript, Bootstrap, CSS.</w:t>
      </w:r>
    </w:p>
    <w:p w14:paraId="65B602E2" w14:textId="77777777" w:rsidR="00A56BEF" w:rsidRDefault="00000000">
      <w:r>
        <w:t>Goal: Build a fully working app with a user-friendly interface.</w:t>
      </w:r>
    </w:p>
    <w:sectPr w:rsidR="00A56B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246107">
    <w:abstractNumId w:val="8"/>
  </w:num>
  <w:num w:numId="2" w16cid:durableId="60520792">
    <w:abstractNumId w:val="6"/>
  </w:num>
  <w:num w:numId="3" w16cid:durableId="1384325192">
    <w:abstractNumId w:val="5"/>
  </w:num>
  <w:num w:numId="4" w16cid:durableId="405805061">
    <w:abstractNumId w:val="4"/>
  </w:num>
  <w:num w:numId="5" w16cid:durableId="1027876061">
    <w:abstractNumId w:val="7"/>
  </w:num>
  <w:num w:numId="6" w16cid:durableId="474221493">
    <w:abstractNumId w:val="3"/>
  </w:num>
  <w:num w:numId="7" w16cid:durableId="1290160413">
    <w:abstractNumId w:val="2"/>
  </w:num>
  <w:num w:numId="8" w16cid:durableId="1846703015">
    <w:abstractNumId w:val="1"/>
  </w:num>
  <w:num w:numId="9" w16cid:durableId="198489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6BEF"/>
    <w:rsid w:val="00AA1D8D"/>
    <w:rsid w:val="00B47730"/>
    <w:rsid w:val="00CA1194"/>
    <w:rsid w:val="00CB0664"/>
    <w:rsid w:val="00FB36DD"/>
    <w:rsid w:val="00FC693F"/>
    <w:rsid w:val="00FD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55B4D"/>
  <w14:defaultImageDpi w14:val="300"/>
  <w15:docId w15:val="{C097F493-57B3-4139-98B6-0ABB0530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2025-09-03T15:06:00Z</dcterms:modified>
  <cp:category/>
</cp:coreProperties>
</file>